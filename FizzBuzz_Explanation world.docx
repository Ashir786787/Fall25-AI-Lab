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6E071" w14:textId="53D0CBC9" w:rsidR="00AF5785" w:rsidRPr="00AF5785" w:rsidRDefault="00AF5785" w:rsidP="00AF5785">
      <w:pPr>
        <w:pStyle w:val="Heading1"/>
        <w:spacing w:line="240" w:lineRule="auto"/>
        <w:rPr>
          <w:b w:val="0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785">
        <w:rPr>
          <w:b w:val="0"/>
          <w:bCs w:val="0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Muhammad Ashir </w:t>
      </w:r>
    </w:p>
    <w:p w14:paraId="525B52BF" w14:textId="77777777" w:rsidR="00AF5785" w:rsidRDefault="00AF5785" w:rsidP="00AF5785">
      <w:pPr>
        <w:spacing w:line="240" w:lineRule="auto"/>
      </w:pPr>
      <w:r w:rsidRPr="00AF5785">
        <w:t>Class: BSDS-3A</w:t>
      </w:r>
    </w:p>
    <w:p w14:paraId="5DB96CAA" w14:textId="6BD12A94" w:rsidR="00AF5785" w:rsidRPr="00AF5785" w:rsidRDefault="00AF5785" w:rsidP="00AF5785">
      <w:pPr>
        <w:spacing w:line="240" w:lineRule="auto"/>
      </w:pPr>
      <w:r w:rsidRPr="00AF5785">
        <w:t>Roll No: 053</w:t>
      </w:r>
    </w:p>
    <w:p w14:paraId="53FAFAB5" w14:textId="539D2C43" w:rsidR="00FF61A6" w:rsidRDefault="00000000">
      <w:pPr>
        <w:pStyle w:val="Heading1"/>
      </w:pPr>
      <w:proofErr w:type="spellStart"/>
      <w:r>
        <w:t>FizzBuzz</w:t>
      </w:r>
      <w:proofErr w:type="spellEnd"/>
      <w:r>
        <w:t xml:space="preserve"> Game in Python</w:t>
      </w:r>
    </w:p>
    <w:p w14:paraId="5E70E19F" w14:textId="77777777" w:rsidR="00FF61A6" w:rsidRDefault="00000000">
      <w:r>
        <w:t>This document explains the FizzBuzz game implemented in Python. FizzBuzz is a simple programming problem often used to test basic coding skills, especially the use of loops, conditions, and modular arithmetic.</w:t>
      </w:r>
    </w:p>
    <w:p w14:paraId="2B8C71DF" w14:textId="77777777" w:rsidR="00FF61A6" w:rsidRDefault="00000000">
      <w:pPr>
        <w:pStyle w:val="Heading2"/>
      </w:pPr>
      <w:r>
        <w:t>Code Explanation</w:t>
      </w:r>
    </w:p>
    <w:p w14:paraId="45F93B13" w14:textId="77777777" w:rsidR="00FF61A6" w:rsidRDefault="00000000">
      <w:r>
        <w:t>The code uses a for loop to go through numbers from 1 to 100. For each number, the program checks certain conditions using if, elif, and else statements:</w:t>
      </w:r>
    </w:p>
    <w:p w14:paraId="055C1130" w14:textId="77777777" w:rsidR="00FF61A6" w:rsidRDefault="00000000">
      <w:r>
        <w:t>1. If the number is divisible by 3, the program prints 'Fizz'.</w:t>
      </w:r>
      <w:r>
        <w:br/>
        <w:t>2. If the number is divisible by 5, the program prints 'Buzz'.</w:t>
      </w:r>
      <w:r>
        <w:br/>
        <w:t>3. If the number is divisible by both 3 and 5, the program prints 'FizzBuzz'.</w:t>
      </w:r>
      <w:r>
        <w:br/>
        <w:t>4. Otherwise, the program prints the number itself.</w:t>
      </w:r>
    </w:p>
    <w:p w14:paraId="380C0447" w14:textId="77777777" w:rsidR="00FF61A6" w:rsidRDefault="00000000">
      <w:pPr>
        <w:pStyle w:val="Heading2"/>
      </w:pPr>
      <w:r>
        <w:t>Why This Logic is Used?</w:t>
      </w:r>
    </w:p>
    <w:p w14:paraId="400CE738" w14:textId="67AE0EEE" w:rsidR="00FF61A6" w:rsidRDefault="00000000">
      <w:r>
        <w:t>The operator (%) is used to check divisibility. For example, if n % 3 == 0, it means the number is perfectly divisible by 3. Similarly, n % 5 == 0 checks divisibility by 5. By combining these checks, we can decide whether to print Fizz, Buzz, FizzBuzz, or the number itself.</w:t>
      </w:r>
    </w:p>
    <w:p w14:paraId="4A0F1780" w14:textId="77777777" w:rsidR="00FF61A6" w:rsidRDefault="00000000">
      <w:pPr>
        <w:pStyle w:val="Heading2"/>
      </w:pPr>
      <w:r>
        <w:t>Example Output</w:t>
      </w:r>
    </w:p>
    <w:p w14:paraId="40056044" w14:textId="77777777" w:rsidR="00FF61A6" w:rsidRDefault="00000000">
      <w:r>
        <w:t>Here is how the program behaves for the first few numbers:</w:t>
      </w:r>
      <w:r>
        <w:br/>
      </w:r>
      <w:r>
        <w:br/>
        <w:t>1 → 1</w:t>
      </w:r>
      <w:r>
        <w:br/>
        <w:t>2 → 2</w:t>
      </w:r>
      <w:r>
        <w:br/>
        <w:t>3 → Fizz</w:t>
      </w:r>
      <w:r>
        <w:br/>
        <w:t>4 → 4</w:t>
      </w:r>
      <w:r>
        <w:br/>
        <w:t>5 → Buzz</w:t>
      </w:r>
      <w:r>
        <w:br/>
        <w:t>6 → Fizz</w:t>
      </w:r>
      <w:r>
        <w:br/>
        <w:t>15 → FizzBuzz</w:t>
      </w:r>
    </w:p>
    <w:p w14:paraId="39604BFD" w14:textId="77777777" w:rsidR="00FF61A6" w:rsidRDefault="00000000">
      <w:pPr>
        <w:pStyle w:val="Heading2"/>
      </w:pPr>
      <w:r>
        <w:t>Conclusion</w:t>
      </w:r>
    </w:p>
    <w:p w14:paraId="3E4FEB99" w14:textId="77777777" w:rsidR="00FF61A6" w:rsidRDefault="00000000">
      <w:r>
        <w:t>This task shows how basic programming concepts like loops, conditions, and modular arithmetic work together to solve a problem. The FizzBuzz game is a simple but powerful example of logical thinking in Python.</w:t>
      </w:r>
    </w:p>
    <w:p w14:paraId="0E7F51E6" w14:textId="77777777" w:rsidR="00AF5785" w:rsidRDefault="00AF5785"/>
    <w:p w14:paraId="4D6724C8" w14:textId="77777777" w:rsidR="00AF5785" w:rsidRDefault="00AF5785"/>
    <w:p w14:paraId="1DB11911" w14:textId="77777777" w:rsidR="00AF5785" w:rsidRDefault="00AF5785"/>
    <w:p w14:paraId="6DCFAB32" w14:textId="77777777" w:rsidR="00AF5785" w:rsidRDefault="00AF5785"/>
    <w:p w14:paraId="7E6A35CA" w14:textId="59C60F1B" w:rsidR="00AF5785" w:rsidRDefault="00AF5785" w:rsidP="00AF5785">
      <w:pPr>
        <w:pStyle w:val="Heading2"/>
      </w:pPr>
      <w:r>
        <w:t>Code:</w:t>
      </w:r>
    </w:p>
    <w:p w14:paraId="5A14FBE1" w14:textId="45D64046" w:rsidR="00AF5785" w:rsidRDefault="00AF5785" w:rsidP="00AF5785">
      <w:r w:rsidRPr="00AF5785">
        <w:drawing>
          <wp:inline distT="0" distB="0" distL="0" distR="0" wp14:anchorId="476C9266" wp14:editId="32EA1405">
            <wp:extent cx="5486400" cy="2045970"/>
            <wp:effectExtent l="0" t="0" r="0" b="0"/>
            <wp:docPr id="340476882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6882" name="Picture 1" descr="A computer scree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D3D9" w14:textId="3CDCBBDC" w:rsidR="00AF5785" w:rsidRPr="00AF5785" w:rsidRDefault="00AF5785" w:rsidP="00AF5785"/>
    <w:p w14:paraId="5E2CFCC3" w14:textId="7EE9BEF8" w:rsidR="00AF5785" w:rsidRPr="00AF5785" w:rsidRDefault="00AF5785" w:rsidP="00AF5785">
      <w:pPr>
        <w:pStyle w:val="Heading2"/>
      </w:pPr>
      <w:r>
        <w:lastRenderedPageBreak/>
        <w:t>Output:</w:t>
      </w:r>
    </w:p>
    <w:p w14:paraId="06CB8C56" w14:textId="0D37740B" w:rsidR="00AF5785" w:rsidRPr="00AF5785" w:rsidRDefault="00AF5785" w:rsidP="00AF5785">
      <w:r w:rsidRPr="00AF5785">
        <w:drawing>
          <wp:inline distT="0" distB="0" distL="0" distR="0" wp14:anchorId="236B9347" wp14:editId="7BB80601">
            <wp:extent cx="5486400" cy="6619240"/>
            <wp:effectExtent l="0" t="0" r="0" b="0"/>
            <wp:docPr id="26112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232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85" w:rsidRPr="00AF57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91412">
    <w:abstractNumId w:val="8"/>
  </w:num>
  <w:num w:numId="2" w16cid:durableId="757603147">
    <w:abstractNumId w:val="6"/>
  </w:num>
  <w:num w:numId="3" w16cid:durableId="1136070143">
    <w:abstractNumId w:val="5"/>
  </w:num>
  <w:num w:numId="4" w16cid:durableId="860122953">
    <w:abstractNumId w:val="4"/>
  </w:num>
  <w:num w:numId="5" w16cid:durableId="2004969384">
    <w:abstractNumId w:val="7"/>
  </w:num>
  <w:num w:numId="6" w16cid:durableId="2064673979">
    <w:abstractNumId w:val="3"/>
  </w:num>
  <w:num w:numId="7" w16cid:durableId="1716658055">
    <w:abstractNumId w:val="2"/>
  </w:num>
  <w:num w:numId="8" w16cid:durableId="1939748408">
    <w:abstractNumId w:val="1"/>
  </w:num>
  <w:num w:numId="9" w16cid:durableId="29414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EF6"/>
    <w:rsid w:val="0006063C"/>
    <w:rsid w:val="00117267"/>
    <w:rsid w:val="0015074B"/>
    <w:rsid w:val="0029639D"/>
    <w:rsid w:val="00326F90"/>
    <w:rsid w:val="00AA1D8D"/>
    <w:rsid w:val="00AF5785"/>
    <w:rsid w:val="00B47730"/>
    <w:rsid w:val="00CB0664"/>
    <w:rsid w:val="00FC693F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DD86D"/>
  <w14:defaultImageDpi w14:val="300"/>
  <w15:docId w15:val="{1BF09191-F404-4186-ABA1-0730D6D9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Ashir</cp:lastModifiedBy>
  <cp:revision>2</cp:revision>
  <dcterms:created xsi:type="dcterms:W3CDTF">2025-09-03T13:26:00Z</dcterms:created>
  <dcterms:modified xsi:type="dcterms:W3CDTF">2025-09-03T13:26:00Z</dcterms:modified>
  <cp:category/>
</cp:coreProperties>
</file>